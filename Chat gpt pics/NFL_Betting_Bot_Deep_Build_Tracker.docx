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🏈 NFL Betting Bot Build Tracker</w:t>
      </w:r>
    </w:p>
    <w:p>
      <w:pPr>
        <w:pStyle w:val="Heading1"/>
      </w:pPr>
      <w:r>
        <w:t>Project Overview</w:t>
      </w:r>
    </w:p>
    <w:p>
      <w:r>
        <w:t>This document outlines the complete NFL Betting Bot build including modules, timelines, future expansion, and integration logic. Use it as a checklist and master reference to track your progress and revisit unfinished work.</w:t>
      </w:r>
    </w:p>
    <w:p>
      <w:pPr>
        <w:pStyle w:val="Heading1"/>
      </w:pPr>
      <w:r>
        <w:t>✅ Core Modules (Built or In Progress)</w:t>
      </w:r>
    </w:p>
    <w:p>
      <w:pPr>
        <w:pStyle w:val="ListBullet"/>
      </w:pPr>
      <w:r>
        <w:t>🧩 setup_db.py: Sets up the database schema and structure</w:t>
      </w:r>
    </w:p>
    <w:p>
      <w:pPr>
        <w:pStyle w:val="ListBullet"/>
      </w:pPr>
      <w:r>
        <w:t>🧩 insert_historical_games.py: Inserts 4+ years of historical NFL data</w:t>
      </w:r>
    </w:p>
    <w:p>
      <w:pPr>
        <w:pStyle w:val="ListBullet"/>
      </w:pPr>
      <w:r>
        <w:t>🧩 team_season_summary.py: Computes team power scores per season</w:t>
      </w:r>
    </w:p>
    <w:p>
      <w:pPr>
        <w:pStyle w:val="ListBullet"/>
      </w:pPr>
      <w:r>
        <w:t>🧩 matchup_power_summary.py: Evaluates power deltas and upsets for every matchup</w:t>
      </w:r>
    </w:p>
    <w:p>
      <w:pPr>
        <w:pStyle w:val="ListBullet"/>
      </w:pPr>
      <w:r>
        <w:t>🧩 player_vs_defense_summary.py: Analyzes how players perform vs strong/weak defenses</w:t>
      </w:r>
    </w:p>
    <w:p>
      <w:pPr>
        <w:pStyle w:val="ListBullet"/>
      </w:pPr>
      <w:r>
        <w:t>🧩 ev_calculator.py: Calculates expected value using bot and book odds</w:t>
      </w:r>
    </w:p>
    <w:p>
      <w:pPr>
        <w:pStyle w:val="ListBullet"/>
      </w:pPr>
      <w:r>
        <w:t>🧩 map_player_teams.py: Maps each player to correct team across years</w:t>
      </w:r>
    </w:p>
    <w:p>
      <w:pPr>
        <w:pStyle w:val="ListBullet"/>
      </w:pPr>
      <w:r>
        <w:t>🧩 preview_nfl_schedule.py: Pre-loads upcoming schedule to support early predictions</w:t>
      </w:r>
    </w:p>
    <w:p>
      <w:pPr>
        <w:pStyle w:val="ListBullet"/>
      </w:pPr>
      <w:r>
        <w:t>🧩 inspect_player_tables.py: QA check on table health &amp; schema</w:t>
      </w:r>
    </w:p>
    <w:p>
      <w:pPr>
        <w:pStyle w:val="ListBullet"/>
      </w:pPr>
      <w:r>
        <w:t>🧩 view_odds.py &amp; get_odds_fixed.py: Pull and standardize current moneyline/spread/total odds</w:t>
      </w:r>
    </w:p>
    <w:p>
      <w:pPr>
        <w:pStyle w:val="ListBullet"/>
      </w:pPr>
      <w:r>
        <w:t>🧩 view_games.py: Displays current and historical games for reference</w:t>
      </w:r>
    </w:p>
    <w:p>
      <w:pPr>
        <w:pStyle w:val="ListBullet"/>
      </w:pPr>
      <w:r>
        <w:t>🧩 update_scores.py &amp; check_scores.py: Validates and updates real game scores post-week</w:t>
      </w:r>
    </w:p>
    <w:p>
      <w:pPr>
        <w:pStyle w:val="Heading1"/>
      </w:pPr>
      <w:r>
        <w:t>📅 Build Timeline (Jul–Sep)</w:t>
      </w:r>
    </w:p>
    <w:p>
      <w:pPr>
        <w:pStyle w:val="ListNumber"/>
      </w:pPr>
      <w:r>
        <w:t>Week 1: Core setup: all base files, database, historical ingest</w:t>
      </w:r>
    </w:p>
    <w:p>
      <w:pPr>
        <w:pStyle w:val="ListNumber"/>
      </w:pPr>
      <w:r>
        <w:t>Week 2: Injury + News Tracker</w:t>
      </w:r>
    </w:p>
    <w:p>
      <w:pPr>
        <w:pStyle w:val="ListNumber"/>
      </w:pPr>
      <w:r>
        <w:t>Week 3: Player Prop Engine</w:t>
      </w:r>
    </w:p>
    <w:p>
      <w:pPr>
        <w:pStyle w:val="ListNumber"/>
      </w:pPr>
      <w:r>
        <w:t>Week 4: EV Engine + Multi-book Odds Comparison</w:t>
      </w:r>
    </w:p>
    <w:p>
      <w:pPr>
        <w:pStyle w:val="ListNumber"/>
      </w:pPr>
      <w:r>
        <w:t>Week 5: Prediction Model (first pass)</w:t>
      </w:r>
    </w:p>
    <w:p>
      <w:pPr>
        <w:pStyle w:val="ListNumber"/>
      </w:pPr>
      <w:r>
        <w:t>Week 6: Test Mode (simulate past bets)</w:t>
      </w:r>
    </w:p>
    <w:p>
      <w:pPr>
        <w:pStyle w:val="ListNumber"/>
      </w:pPr>
      <w:r>
        <w:t>Week 7: Streamlit UI</w:t>
      </w:r>
    </w:p>
    <w:p>
      <w:pPr>
        <w:pStyle w:val="ListNumber"/>
      </w:pPr>
      <w:r>
        <w:t>Week 8: Promos/Specials Tracker</w:t>
      </w:r>
    </w:p>
    <w:p>
      <w:pPr>
        <w:pStyle w:val="ListNumber"/>
      </w:pPr>
      <w:r>
        <w:t>Week 9: Final QA + Hosting + Go Live</w:t>
      </w:r>
    </w:p>
    <w:p>
      <w:pPr>
        <w:pStyle w:val="Heading1"/>
      </w:pPr>
      <w:r>
        <w:t>🧠 Advanced Features / Bot Intelligence</w:t>
      </w:r>
    </w:p>
    <w:p>
      <w:pPr>
        <w:pStyle w:val="ListBullet"/>
      </w:pPr>
      <w:r>
        <w:t>🧠 Bot evaluates matchups using matchup_power_summary (favored team, upset risk, confidence margin)</w:t>
      </w:r>
    </w:p>
    <w:p>
      <w:pPr>
        <w:pStyle w:val="ListBullet"/>
      </w:pPr>
      <w:r>
        <w:t>🧠 Bot uses player_vs_defense_summary to detect elite matchups (e.g. WR vs worst secondary)</w:t>
      </w:r>
    </w:p>
    <w:p>
      <w:pPr>
        <w:pStyle w:val="ListBullet"/>
      </w:pPr>
      <w:r>
        <w:t>🧠 Bot uses ev_calculator to evaluate bet value</w:t>
      </w:r>
    </w:p>
    <w:p>
      <w:pPr>
        <w:pStyle w:val="ListBullet"/>
      </w:pPr>
      <w:r>
        <w:t>🧠 Bot compares across sportsbooks for value betting</w:t>
      </w:r>
    </w:p>
    <w:p>
      <w:pPr>
        <w:pStyle w:val="ListBullet"/>
      </w:pPr>
      <w:r>
        <w:t>🧠 Bot automatically recommends picks based on model score + edge + matchup</w:t>
      </w:r>
    </w:p>
    <w:p>
      <w:pPr>
        <w:pStyle w:val="ListBullet"/>
      </w:pPr>
      <w:r>
        <w:t>🧠 Injury/news alters bot confidence (Injury Impact Score)</w:t>
      </w:r>
    </w:p>
    <w:p>
      <w:pPr>
        <w:pStyle w:val="ListBullet"/>
      </w:pPr>
      <w:r>
        <w:t>🧠 Prediction Model aligns player props, outcomes, TDs with machine learning</w:t>
      </w:r>
    </w:p>
    <w:p>
      <w:pPr>
        <w:pStyle w:val="Heading1"/>
      </w:pPr>
      <w:r>
        <w:t>📌 Remaining Modules To Build</w:t>
      </w:r>
    </w:p>
    <w:p>
      <w:pPr>
        <w:pStyle w:val="ListBullet"/>
      </w:pPr>
      <w:r>
        <w:t>🔲 NCAAF Odds Fetcher</w:t>
      </w:r>
    </w:p>
    <w:p>
      <w:pPr>
        <w:pStyle w:val="ListBullet"/>
      </w:pPr>
      <w:r>
        <w:t>🔲 Injury &amp; News Tracker</w:t>
      </w:r>
    </w:p>
    <w:p>
      <w:pPr>
        <w:pStyle w:val="ListBullet"/>
      </w:pPr>
      <w:r>
        <w:t>🔲 Player Prop Engine</w:t>
      </w:r>
    </w:p>
    <w:p>
      <w:pPr>
        <w:pStyle w:val="ListBullet"/>
      </w:pPr>
      <w:r>
        <w:t>🔲 EV Engine across multiple books</w:t>
      </w:r>
    </w:p>
    <w:p>
      <w:pPr>
        <w:pStyle w:val="ListBullet"/>
      </w:pPr>
      <w:r>
        <w:t>🔲 Prediction Model (team/player level)</w:t>
      </w:r>
    </w:p>
    <w:p>
      <w:pPr>
        <w:pStyle w:val="ListBullet"/>
      </w:pPr>
      <w:r>
        <w:t>🔲 Test Mode simulation</w:t>
      </w:r>
    </w:p>
    <w:p>
      <w:pPr>
        <w:pStyle w:val="ListBullet"/>
      </w:pPr>
      <w:r>
        <w:t>🔲 Streamlit/Web UI</w:t>
      </w:r>
    </w:p>
    <w:p>
      <w:pPr>
        <w:pStyle w:val="ListBullet"/>
      </w:pPr>
      <w:r>
        <w:t>🔲 Promos Tracker (e.g. free bets, bonus odds)</w:t>
      </w:r>
    </w:p>
    <w:p>
      <w:pPr>
        <w:pStyle w:val="ListBullet"/>
      </w:pPr>
      <w:r>
        <w:t>🔲 Bankroll Tracker (manual + dynamic modes)</w:t>
      </w:r>
    </w:p>
    <w:p>
      <w:pPr>
        <w:pStyle w:val="ListBullet"/>
      </w:pPr>
      <w:r>
        <w:t>🔲 Auto-betting logic or webhook firing</w:t>
      </w:r>
    </w:p>
    <w:p>
      <w:pPr>
        <w:pStyle w:val="ListBullet"/>
      </w:pPr>
      <w:r>
        <w:t>🔲 Final QA before go-live</w:t>
      </w:r>
    </w:p>
    <w:p>
      <w:pPr>
        <w:pStyle w:val="ListBullet"/>
      </w:pPr>
      <w:r>
        <w:t>🔲 DB hosting on Supabase or Postgres cloud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